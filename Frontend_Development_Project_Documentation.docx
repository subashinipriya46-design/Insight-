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4CAD6" w14:textId="77777777" w:rsidR="00027B56" w:rsidRPr="00402533" w:rsidRDefault="00027B56" w:rsidP="00027B56">
      <w:pPr>
        <w:rPr>
          <w:b/>
          <w:bCs/>
          <w:i/>
          <w:iCs/>
          <w:sz w:val="52"/>
          <w:szCs w:val="52"/>
          <w:u w:val="single"/>
        </w:rPr>
      </w:pPr>
      <w:r w:rsidRPr="00402533">
        <w:rPr>
          <w:b/>
          <w:bCs/>
          <w:i/>
          <w:iCs/>
          <w:sz w:val="52"/>
          <w:szCs w:val="52"/>
          <w:u w:val="single"/>
        </w:rPr>
        <w:t xml:space="preserve">. InsightStream: Navigate the News Landscape </w:t>
      </w:r>
    </w:p>
    <w:p w14:paraId="54276BA3" w14:textId="157419B7" w:rsidR="006A6DF3" w:rsidRPr="006A6DF3" w:rsidRDefault="00D40F6D" w:rsidP="00027B56">
      <w:pPr>
        <w:ind w:firstLine="720"/>
        <w:rPr>
          <w:b/>
          <w:bCs/>
          <w:sz w:val="48"/>
          <w:szCs w:val="48"/>
          <w:u w:val="single"/>
        </w:rPr>
      </w:pPr>
      <w:r>
        <w:rPr>
          <w:b/>
          <w:bCs/>
          <w:noProof/>
          <w:sz w:val="48"/>
          <w:szCs w:val="48"/>
          <w:u w:val="single"/>
        </w:rPr>
        <w:drawing>
          <wp:inline distT="0" distB="0" distL="0" distR="0" wp14:anchorId="220B3EC6" wp14:editId="52FE1665">
            <wp:extent cx="3550920" cy="2110740"/>
            <wp:effectExtent l="0" t="0" r="0" b="3810"/>
            <wp:docPr id="131415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6970" name="Picture 1314156970"/>
                    <pic:cNvPicPr/>
                  </pic:nvPicPr>
                  <pic:blipFill>
                    <a:blip r:embed="rId8"/>
                    <a:stretch>
                      <a:fillRect/>
                    </a:stretch>
                  </pic:blipFill>
                  <pic:spPr>
                    <a:xfrm>
                      <a:off x="0" y="0"/>
                      <a:ext cx="3550920" cy="2110740"/>
                    </a:xfrm>
                    <a:prstGeom prst="rect">
                      <a:avLst/>
                    </a:prstGeom>
                  </pic:spPr>
                </pic:pic>
              </a:graphicData>
            </a:graphic>
          </wp:inline>
        </w:drawing>
      </w:r>
    </w:p>
    <w:p w14:paraId="31C8E038" w14:textId="5104D1B2" w:rsidR="00027B56" w:rsidRPr="00402533" w:rsidRDefault="00027B56" w:rsidP="00027B56">
      <w:pPr>
        <w:rPr>
          <w:b/>
          <w:bCs/>
          <w:i/>
          <w:iCs/>
          <w:sz w:val="52"/>
          <w:szCs w:val="52"/>
          <w:u w:val="single"/>
        </w:rPr>
      </w:pPr>
    </w:p>
    <w:p w14:paraId="01292F5B" w14:textId="77777777" w:rsidR="00027B56" w:rsidRPr="006A6DF3" w:rsidRDefault="00027B56" w:rsidP="00027B56">
      <w:pPr>
        <w:rPr>
          <w:b/>
          <w:bCs/>
          <w:i/>
          <w:iCs/>
          <w:sz w:val="52"/>
          <w:szCs w:val="52"/>
        </w:rPr>
      </w:pPr>
      <w:r w:rsidRPr="006A6DF3">
        <w:rPr>
          <w:b/>
          <w:bCs/>
          <w:i/>
          <w:iCs/>
          <w:sz w:val="52"/>
          <w:szCs w:val="52"/>
        </w:rPr>
        <w:t xml:space="preserve">1.Introduction </w:t>
      </w:r>
    </w:p>
    <w:p w14:paraId="240A55D5" w14:textId="77777777" w:rsidR="00027B56" w:rsidRPr="006A6DF3" w:rsidRDefault="00027B56" w:rsidP="00027B56">
      <w:pPr>
        <w:pStyle w:val="ListParagraph"/>
        <w:rPr>
          <w:b/>
          <w:bCs/>
          <w:i/>
          <w:iCs/>
          <w:sz w:val="52"/>
          <w:szCs w:val="52"/>
          <w:u w:val="single"/>
        </w:rPr>
      </w:pPr>
      <w:r w:rsidRPr="006A6DF3">
        <w:rPr>
          <w:b/>
          <w:bCs/>
          <w:i/>
          <w:iCs/>
          <w:sz w:val="52"/>
          <w:szCs w:val="52"/>
          <w:u w:val="single"/>
        </w:rPr>
        <w:t xml:space="preserve">        Project Title: InsightStream: Navigate the News Landscape </w:t>
      </w:r>
    </w:p>
    <w:p w14:paraId="71CBD0B2" w14:textId="77777777" w:rsidR="00027B56" w:rsidRPr="006A6DF3" w:rsidRDefault="00027B56" w:rsidP="00027B56">
      <w:pPr>
        <w:rPr>
          <w:b/>
          <w:bCs/>
          <w:i/>
          <w:iCs/>
          <w:sz w:val="52"/>
          <w:szCs w:val="52"/>
        </w:rPr>
      </w:pPr>
      <w:r w:rsidRPr="006A6DF3">
        <w:rPr>
          <w:b/>
          <w:bCs/>
          <w:i/>
          <w:iCs/>
          <w:sz w:val="52"/>
          <w:szCs w:val="52"/>
        </w:rPr>
        <w:t xml:space="preserve">1.Introduction </w:t>
      </w:r>
    </w:p>
    <w:p w14:paraId="4A91BD03" w14:textId="77777777" w:rsidR="00027B56" w:rsidRDefault="00027B56" w:rsidP="00027B56">
      <w:pPr>
        <w:rPr>
          <w:b/>
          <w:bCs/>
          <w:i/>
          <w:iCs/>
          <w:sz w:val="36"/>
          <w:szCs w:val="36"/>
        </w:rPr>
      </w:pPr>
      <w:r w:rsidRPr="00402533">
        <w:rPr>
          <w:b/>
          <w:bCs/>
          <w:i/>
          <w:iCs/>
          <w:sz w:val="36"/>
          <w:szCs w:val="36"/>
        </w:rPr>
        <w:t>Team Members</w:t>
      </w:r>
    </w:p>
    <w:p w14:paraId="540CF328" w14:textId="2EC6353D" w:rsidR="00027B56" w:rsidRPr="00402533" w:rsidRDefault="00027B56" w:rsidP="00027B56">
      <w:pPr>
        <w:pStyle w:val="ListParagraph"/>
        <w:numPr>
          <w:ilvl w:val="0"/>
          <w:numId w:val="10"/>
        </w:numPr>
        <w:rPr>
          <w:b/>
          <w:bCs/>
          <w:i/>
          <w:iCs/>
          <w:sz w:val="36"/>
          <w:szCs w:val="36"/>
        </w:rPr>
      </w:pPr>
      <w:r w:rsidRPr="00402533">
        <w:rPr>
          <w:b/>
          <w:bCs/>
          <w:i/>
          <w:iCs/>
          <w:sz w:val="36"/>
          <w:szCs w:val="36"/>
        </w:rPr>
        <w:t>Team Leader Name:</w:t>
      </w:r>
      <w:r w:rsidR="00746A51">
        <w:rPr>
          <w:b/>
          <w:bCs/>
          <w:i/>
          <w:iCs/>
          <w:sz w:val="36"/>
          <w:szCs w:val="36"/>
        </w:rPr>
        <w:t>Subazinipriya.S</w:t>
      </w:r>
    </w:p>
    <w:p w14:paraId="0FD921EC" w14:textId="7044B4E6" w:rsidR="00027B56" w:rsidRPr="00402533" w:rsidRDefault="00027B56" w:rsidP="00027B56">
      <w:pPr>
        <w:pStyle w:val="ListParagraph"/>
        <w:numPr>
          <w:ilvl w:val="0"/>
          <w:numId w:val="10"/>
        </w:numPr>
        <w:rPr>
          <w:b/>
          <w:bCs/>
          <w:i/>
          <w:iCs/>
          <w:sz w:val="36"/>
          <w:szCs w:val="36"/>
        </w:rPr>
      </w:pPr>
      <w:r w:rsidRPr="00402533">
        <w:rPr>
          <w:b/>
          <w:bCs/>
          <w:i/>
          <w:iCs/>
          <w:sz w:val="36"/>
          <w:szCs w:val="36"/>
        </w:rPr>
        <w:t xml:space="preserve">Team Member Name: </w:t>
      </w:r>
      <w:r w:rsidR="00746A51">
        <w:rPr>
          <w:b/>
          <w:bCs/>
          <w:i/>
          <w:iCs/>
          <w:sz w:val="36"/>
          <w:szCs w:val="36"/>
        </w:rPr>
        <w:t>Shamini.D</w:t>
      </w:r>
    </w:p>
    <w:p w14:paraId="17F70CCA" w14:textId="7BD44D64" w:rsidR="00027B56" w:rsidRDefault="00027B56" w:rsidP="00027B56">
      <w:pPr>
        <w:pStyle w:val="ListParagraph"/>
        <w:ind w:left="360"/>
        <w:rPr>
          <w:b/>
          <w:bCs/>
          <w:i/>
          <w:iCs/>
          <w:sz w:val="36"/>
          <w:szCs w:val="36"/>
        </w:rPr>
      </w:pPr>
      <w:r>
        <w:rPr>
          <w:b/>
          <w:bCs/>
          <w:i/>
          <w:iCs/>
          <w:sz w:val="36"/>
          <w:szCs w:val="36"/>
        </w:rPr>
        <w:t xml:space="preserve"> 3.</w:t>
      </w:r>
      <w:r w:rsidRPr="00402533">
        <w:rPr>
          <w:b/>
          <w:bCs/>
          <w:i/>
          <w:iCs/>
          <w:sz w:val="36"/>
          <w:szCs w:val="36"/>
        </w:rPr>
        <w:t xml:space="preserve">Team Member Name: </w:t>
      </w:r>
      <w:r w:rsidR="00746A51">
        <w:rPr>
          <w:b/>
          <w:bCs/>
          <w:i/>
          <w:iCs/>
          <w:sz w:val="36"/>
          <w:szCs w:val="36"/>
        </w:rPr>
        <w:t>Somiya.N</w:t>
      </w:r>
    </w:p>
    <w:p w14:paraId="7BB261BE" w14:textId="54662FCD" w:rsidR="00027B56" w:rsidRPr="00402533" w:rsidRDefault="00027B56" w:rsidP="00027B56">
      <w:pPr>
        <w:pStyle w:val="ListParagraph"/>
        <w:ind w:left="360"/>
        <w:rPr>
          <w:b/>
          <w:bCs/>
          <w:i/>
          <w:iCs/>
          <w:sz w:val="36"/>
          <w:szCs w:val="36"/>
        </w:rPr>
      </w:pPr>
      <w:r w:rsidRPr="00402533">
        <w:rPr>
          <w:b/>
          <w:bCs/>
          <w:i/>
          <w:iCs/>
          <w:sz w:val="36"/>
          <w:szCs w:val="36"/>
        </w:rPr>
        <w:t xml:space="preserve"> 4.Team Member Name:</w:t>
      </w:r>
      <w:r w:rsidR="00746A51">
        <w:rPr>
          <w:b/>
          <w:bCs/>
          <w:i/>
          <w:iCs/>
          <w:sz w:val="36"/>
          <w:szCs w:val="36"/>
        </w:rPr>
        <w:t>Subasri.G</w:t>
      </w:r>
    </w:p>
    <w:p w14:paraId="479A8FC2" w14:textId="77777777" w:rsidR="00332AD4" w:rsidRDefault="00332AD4" w:rsidP="00332AD4">
      <w:pPr>
        <w:rPr>
          <w:b/>
          <w:bCs/>
          <w:i/>
          <w:iCs/>
          <w:sz w:val="36"/>
          <w:szCs w:val="36"/>
        </w:rPr>
      </w:pPr>
    </w:p>
    <w:p w14:paraId="38FE225A" w14:textId="77777777" w:rsidR="00901576" w:rsidRDefault="00000000" w:rsidP="00901576">
      <w:r>
        <w:lastRenderedPageBreak/>
        <w:t>This project focuses on building an interactive and responsive web application using React.js as the frontend framework. React’s component-driven development approach ensures modularity, reusability, and performance efficiency.</w:t>
      </w:r>
    </w:p>
    <w:p w14:paraId="36B2B565" w14:textId="5A458B4E" w:rsidR="00F5425D" w:rsidRPr="00901576" w:rsidRDefault="00000000" w:rsidP="00901576">
      <w:pPr>
        <w:rPr>
          <w:b/>
          <w:bCs/>
          <w:i/>
          <w:iCs/>
          <w:sz w:val="52"/>
          <w:szCs w:val="52"/>
          <w:u w:val="single"/>
        </w:rPr>
      </w:pPr>
      <w:r w:rsidRPr="006A6DF3">
        <w:rPr>
          <w:i/>
          <w:iCs/>
          <w:u w:val="single"/>
        </w:rPr>
        <w:t>Project Overview</w:t>
      </w:r>
    </w:p>
    <w:p w14:paraId="00E5B67E" w14:textId="77777777" w:rsidR="00F5425D" w:rsidRDefault="00000000">
      <w:r>
        <w:t>Purpose:</w:t>
      </w:r>
      <w:r>
        <w:br/>
        <w:t>The main purpose of this project is to design and develop a user-friendly, dynamic, and scalable frontend application. The goal is to demonstrate practical implementation of modern frontend concepts and to create an interface that can handle real-world user interactions effectively.</w:t>
      </w:r>
      <w:r>
        <w:br/>
      </w:r>
      <w:r>
        <w:br/>
        <w:t>Features:</w:t>
      </w:r>
      <w:r>
        <w:br/>
        <w:t>• User authentication and navigation</w:t>
      </w:r>
      <w:r>
        <w:br/>
        <w:t>• Interactive UI components</w:t>
      </w:r>
      <w:r>
        <w:br/>
        <w:t>• Dynamic data rendering with state management</w:t>
      </w:r>
      <w:r>
        <w:br/>
        <w:t>• Responsive design for multiple devices</w:t>
      </w:r>
      <w:r>
        <w:br/>
        <w:t>• Error handling and validation mechanisms</w:t>
      </w:r>
    </w:p>
    <w:p w14:paraId="0796A83D" w14:textId="77777777" w:rsidR="00F5425D" w:rsidRPr="006A6DF3" w:rsidRDefault="00000000">
      <w:pPr>
        <w:pStyle w:val="Heading1"/>
        <w:rPr>
          <w:i/>
          <w:iCs/>
          <w:u w:val="single"/>
        </w:rPr>
      </w:pPr>
      <w:r w:rsidRPr="006A6DF3">
        <w:rPr>
          <w:i/>
          <w:iCs/>
          <w:u w:val="single"/>
        </w:rPr>
        <w:t>Architecture</w:t>
      </w:r>
    </w:p>
    <w:p w14:paraId="39C0E2EF" w14:textId="77777777" w:rsidR="00F5425D" w:rsidRDefault="00000000">
      <w:r>
        <w:t>Component Structure:</w:t>
      </w:r>
      <w:r>
        <w:br/>
        <w:t>The application follows a modular component structure. Each React component is responsible for a specific functionality or UI part, such as header, footer, forms, and dashboards. Components communicate using props and state.</w:t>
      </w:r>
      <w:r>
        <w:br/>
      </w:r>
      <w:r>
        <w:br/>
        <w:t>State Management:</w:t>
      </w:r>
      <w:r>
        <w:br/>
        <w:t>State management is handled using React’s useState and useContext hooks. For larger-scale applications, Redux or Context API can be implemented to ensure data consistency across multiple components.</w:t>
      </w:r>
      <w:r>
        <w:br/>
      </w:r>
      <w:r>
        <w:br/>
        <w:t>Routing:</w:t>
      </w:r>
      <w:r>
        <w:br/>
        <w:t>React Router is used for navigating between different pages and components, ensuring smooth and dynamic routing.</w:t>
      </w:r>
    </w:p>
    <w:p w14:paraId="37CEC7B3" w14:textId="77777777" w:rsidR="00F5425D" w:rsidRPr="006A6DF3" w:rsidRDefault="00000000">
      <w:pPr>
        <w:pStyle w:val="Heading1"/>
        <w:rPr>
          <w:i/>
          <w:iCs/>
          <w:u w:val="single"/>
        </w:rPr>
      </w:pPr>
      <w:r w:rsidRPr="006A6DF3">
        <w:rPr>
          <w:i/>
          <w:iCs/>
          <w:u w:val="single"/>
        </w:rPr>
        <w:t>Setup Instructions</w:t>
      </w:r>
    </w:p>
    <w:p w14:paraId="12CFEA28" w14:textId="77777777" w:rsidR="00F5425D" w:rsidRDefault="00000000">
      <w:r>
        <w:t>Prerequisites:</w:t>
      </w:r>
      <w:r>
        <w:br/>
        <w:t>• Node.js and npm must be installed.</w:t>
      </w:r>
      <w:r>
        <w:br/>
        <w:t>• Basic understanding of React.js.</w:t>
      </w:r>
      <w:r>
        <w:br/>
      </w:r>
      <w:r>
        <w:br/>
        <w:t>Installation:</w:t>
      </w:r>
      <w:r>
        <w:br/>
        <w:t>1. Clone the repository from GitHub.</w:t>
      </w:r>
      <w:r>
        <w:br/>
        <w:t>2. Navigate to the project folder.</w:t>
      </w:r>
      <w:r>
        <w:br/>
      </w:r>
      <w:r>
        <w:lastRenderedPageBreak/>
        <w:t>3. Run 'npm install' to install dependencies.</w:t>
      </w:r>
      <w:r>
        <w:br/>
        <w:t>4. Configure environment variables if required.</w:t>
      </w:r>
      <w:r>
        <w:br/>
      </w:r>
      <w:r>
        <w:br/>
        <w:t>Folder Structure:</w:t>
      </w:r>
      <w:r>
        <w:br/>
        <w:t>• /src/components - Contains reusable components.</w:t>
      </w:r>
      <w:r>
        <w:br/>
        <w:t>• /src/pages - Page-level components representing different screens.</w:t>
      </w:r>
      <w:r>
        <w:br/>
        <w:t>• /src/assets - Images, CSS, and static files.</w:t>
      </w:r>
      <w:r>
        <w:br/>
        <w:t>• /src/utils - Helper functions and custom hooks.</w:t>
      </w:r>
    </w:p>
    <w:p w14:paraId="4D56C8FD" w14:textId="77777777" w:rsidR="00F5425D" w:rsidRPr="00402533" w:rsidRDefault="00000000">
      <w:pPr>
        <w:pStyle w:val="Heading1"/>
        <w:rPr>
          <w:i/>
          <w:iCs/>
          <w:u w:val="single"/>
        </w:rPr>
      </w:pPr>
      <w:r w:rsidRPr="00402533">
        <w:rPr>
          <w:i/>
          <w:iCs/>
          <w:u w:val="single"/>
        </w:rPr>
        <w:t>Running the Application</w:t>
      </w:r>
    </w:p>
    <w:p w14:paraId="15695E31" w14:textId="77777777" w:rsidR="00F5425D" w:rsidRDefault="00000000">
      <w:r>
        <w:t>To start the development server, run:</w:t>
      </w:r>
      <w:r>
        <w:br/>
      </w:r>
      <w:r>
        <w:br/>
        <w:t>npm start</w:t>
      </w:r>
      <w:r>
        <w:br/>
      </w:r>
      <w:r>
        <w:br/>
        <w:t>This will launch the application locally on http://localhost:3000/.</w:t>
      </w:r>
    </w:p>
    <w:p w14:paraId="064F2DD5" w14:textId="77777777" w:rsidR="00F5425D" w:rsidRPr="006A6DF3" w:rsidRDefault="00000000">
      <w:pPr>
        <w:pStyle w:val="Heading1"/>
        <w:rPr>
          <w:i/>
          <w:iCs/>
          <w:u w:val="single"/>
        </w:rPr>
      </w:pPr>
      <w:r w:rsidRPr="006A6DF3">
        <w:rPr>
          <w:i/>
          <w:iCs/>
          <w:u w:val="single"/>
        </w:rPr>
        <w:t>Component Documentation</w:t>
      </w:r>
    </w:p>
    <w:p w14:paraId="269E086A" w14:textId="77777777" w:rsidR="00F5425D" w:rsidRDefault="00000000">
      <w:r>
        <w:t>Key Components:</w:t>
      </w:r>
      <w:r>
        <w:br/>
        <w:t>• Navbar - Handles navigation between sections.</w:t>
      </w:r>
      <w:r>
        <w:br/>
        <w:t>• Dashboard - Displays user data and dynamic content.</w:t>
      </w:r>
      <w:r>
        <w:br/>
        <w:t>• Forms - Collects and validates user input.</w:t>
      </w:r>
      <w:r>
        <w:br/>
      </w:r>
      <w:r>
        <w:br/>
        <w:t>Reusable Components:</w:t>
      </w:r>
      <w:r>
        <w:br/>
        <w:t>• Button - A customizable button component.</w:t>
      </w:r>
      <w:r>
        <w:br/>
        <w:t>• Modal - Used for displaying popups and alerts.</w:t>
      </w:r>
      <w:r>
        <w:br/>
        <w:t>• Card - Displays information in a structured format.</w:t>
      </w:r>
    </w:p>
    <w:p w14:paraId="17B5A1A7" w14:textId="77777777" w:rsidR="00F5425D" w:rsidRPr="006A6DF3" w:rsidRDefault="00000000">
      <w:pPr>
        <w:pStyle w:val="Heading1"/>
        <w:rPr>
          <w:i/>
          <w:iCs/>
          <w:u w:val="single"/>
        </w:rPr>
      </w:pPr>
      <w:r w:rsidRPr="006A6DF3">
        <w:rPr>
          <w:i/>
          <w:iCs/>
          <w:u w:val="single"/>
        </w:rPr>
        <w:t>State Management</w:t>
      </w:r>
    </w:p>
    <w:p w14:paraId="2E0740A9" w14:textId="77777777" w:rsidR="00F5425D" w:rsidRDefault="00000000">
      <w:r>
        <w:t>Global State:</w:t>
      </w:r>
      <w:r>
        <w:br/>
        <w:t>The application uses Context API to manage global state across multiple components, such as user authentication status and theme settings.</w:t>
      </w:r>
      <w:r>
        <w:br/>
      </w:r>
      <w:r>
        <w:br/>
        <w:t>Local State:</w:t>
      </w:r>
      <w:r>
        <w:br/>
        <w:t>React’s useState hook is used for managing local state within components. For example, form input values and toggle states are handled locally.</w:t>
      </w:r>
    </w:p>
    <w:p w14:paraId="674867B0" w14:textId="77777777" w:rsidR="00F5425D" w:rsidRPr="006A6DF3" w:rsidRDefault="00000000">
      <w:pPr>
        <w:pStyle w:val="Heading1"/>
        <w:rPr>
          <w:i/>
          <w:iCs/>
          <w:u w:val="single"/>
        </w:rPr>
      </w:pPr>
      <w:r w:rsidRPr="006A6DF3">
        <w:rPr>
          <w:i/>
          <w:iCs/>
          <w:u w:val="single"/>
        </w:rPr>
        <w:t>User Interface</w:t>
      </w:r>
    </w:p>
    <w:p w14:paraId="5FBEB20A" w14:textId="77777777" w:rsidR="00F5425D" w:rsidRDefault="00000000">
      <w:r>
        <w:t>The user interface is designed to be intuitive and responsive. It includes navigation bars, interactive dashboards, and input forms. Screenshots or GIFs of the application can be inserted here to showcase design and functionality.</w:t>
      </w:r>
    </w:p>
    <w:p w14:paraId="31C10113" w14:textId="77777777" w:rsidR="00F5425D" w:rsidRPr="006A6DF3" w:rsidRDefault="00000000">
      <w:pPr>
        <w:pStyle w:val="Heading1"/>
        <w:rPr>
          <w:i/>
          <w:iCs/>
          <w:u w:val="single"/>
        </w:rPr>
      </w:pPr>
      <w:r w:rsidRPr="006A6DF3">
        <w:rPr>
          <w:i/>
          <w:iCs/>
          <w:u w:val="single"/>
        </w:rPr>
        <w:lastRenderedPageBreak/>
        <w:t>Styling</w:t>
      </w:r>
    </w:p>
    <w:p w14:paraId="54530EC4" w14:textId="77777777" w:rsidR="00F5425D" w:rsidRDefault="00000000">
      <w:r>
        <w:t>CSS Frameworks/Libraries:</w:t>
      </w:r>
      <w:r>
        <w:br/>
        <w:t>The project uses Styled Components and CSS Modules for styling. These approaches provide modularity and prevent style conflicts.</w:t>
      </w:r>
      <w:r>
        <w:br/>
      </w:r>
      <w:r>
        <w:br/>
        <w:t>Theming:</w:t>
      </w:r>
      <w:r>
        <w:br/>
        <w:t>A light and dark theme toggle is implemented to enhance user experience and accessibility.</w:t>
      </w:r>
    </w:p>
    <w:p w14:paraId="116A5F61" w14:textId="77777777" w:rsidR="00F5425D" w:rsidRPr="006A6DF3" w:rsidRDefault="00000000">
      <w:pPr>
        <w:pStyle w:val="Heading1"/>
        <w:rPr>
          <w:i/>
          <w:iCs/>
          <w:u w:val="single"/>
        </w:rPr>
      </w:pPr>
      <w:r w:rsidRPr="006A6DF3">
        <w:rPr>
          <w:i/>
          <w:iCs/>
          <w:u w:val="single"/>
        </w:rPr>
        <w:t>Testing</w:t>
      </w:r>
    </w:p>
    <w:p w14:paraId="38D9CE7A" w14:textId="77777777" w:rsidR="00F5425D" w:rsidRDefault="00000000">
      <w:r>
        <w:t>Testing Strategy:</w:t>
      </w:r>
      <w:r>
        <w:br/>
        <w:t>Unit testing is performed using Jest and React Testing Library to ensure component stability. Integration tests validate interactions between components.</w:t>
      </w:r>
      <w:r>
        <w:br/>
      </w:r>
      <w:r>
        <w:br/>
        <w:t>Code Coverage:</w:t>
      </w:r>
      <w:r>
        <w:br/>
        <w:t>Coverage tools are used to maintain quality and reliability of the codebase.</w:t>
      </w:r>
    </w:p>
    <w:p w14:paraId="16D2E7AE" w14:textId="77777777" w:rsidR="00F5425D" w:rsidRPr="006A6DF3" w:rsidRDefault="00000000">
      <w:pPr>
        <w:pStyle w:val="Heading1"/>
        <w:rPr>
          <w:i/>
          <w:iCs/>
          <w:u w:val="single"/>
        </w:rPr>
      </w:pPr>
      <w:r w:rsidRPr="006A6DF3">
        <w:rPr>
          <w:i/>
          <w:iCs/>
          <w:u w:val="single"/>
        </w:rPr>
        <w:t>Screenshots or Demo</w:t>
      </w:r>
    </w:p>
    <w:p w14:paraId="340EAB05" w14:textId="77777777" w:rsidR="00F5425D" w:rsidRDefault="00000000">
      <w:r>
        <w:t>Screenshots of the running application should be included here. Optionally, a demo link can also be provided for users to explore the application.</w:t>
      </w:r>
    </w:p>
    <w:p w14:paraId="31C3AA1F" w14:textId="77777777" w:rsidR="00F5425D" w:rsidRPr="006A6DF3" w:rsidRDefault="00000000">
      <w:pPr>
        <w:pStyle w:val="Heading1"/>
        <w:rPr>
          <w:i/>
          <w:iCs/>
          <w:u w:val="single"/>
        </w:rPr>
      </w:pPr>
      <w:r w:rsidRPr="006A6DF3">
        <w:rPr>
          <w:i/>
          <w:iCs/>
          <w:u w:val="single"/>
        </w:rPr>
        <w:t>Known Issues</w:t>
      </w:r>
    </w:p>
    <w:p w14:paraId="3A622FCB" w14:textId="77777777" w:rsidR="00F5425D" w:rsidRDefault="00000000">
      <w:r>
        <w:t>• Some components may require optimization for performance.</w:t>
      </w:r>
      <w:r>
        <w:br/>
        <w:t>• Cross-browser compatibility testing is pending.</w:t>
      </w:r>
      <w:r>
        <w:br/>
        <w:t>• Limited accessibility testing performed.</w:t>
      </w:r>
    </w:p>
    <w:p w14:paraId="63D051FD" w14:textId="77777777" w:rsidR="00F5425D" w:rsidRPr="006A6DF3" w:rsidRDefault="00000000">
      <w:pPr>
        <w:pStyle w:val="Heading1"/>
        <w:rPr>
          <w:i/>
          <w:iCs/>
          <w:u w:val="single"/>
        </w:rPr>
      </w:pPr>
      <w:r w:rsidRPr="006A6DF3">
        <w:rPr>
          <w:i/>
          <w:iCs/>
          <w:u w:val="single"/>
        </w:rPr>
        <w:t>Future Enhancements</w:t>
      </w:r>
    </w:p>
    <w:p w14:paraId="49E64F8B" w14:textId="77777777" w:rsidR="00F5425D" w:rsidRDefault="00000000">
      <w:r>
        <w:t>• Integration with backend APIs for real-time data.</w:t>
      </w:r>
      <w:r>
        <w:br/>
        <w:t>• Implementation of advanced animations and transitions.</w:t>
      </w:r>
      <w:r>
        <w:br/>
        <w:t>• Adding role-based authentication.</w:t>
      </w:r>
      <w:r>
        <w:br/>
        <w:t>• Expanding test coverage for complex scenarios.</w:t>
      </w:r>
    </w:p>
    <w:sectPr w:rsidR="00F5425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66ECF" w14:textId="77777777" w:rsidR="001143F3" w:rsidRDefault="001143F3" w:rsidP="00402533">
      <w:pPr>
        <w:spacing w:after="0" w:line="240" w:lineRule="auto"/>
      </w:pPr>
      <w:r>
        <w:separator/>
      </w:r>
    </w:p>
  </w:endnote>
  <w:endnote w:type="continuationSeparator" w:id="0">
    <w:p w14:paraId="5C3DFE00" w14:textId="77777777" w:rsidR="001143F3" w:rsidRDefault="001143F3" w:rsidP="0040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F93CE" w14:textId="77777777" w:rsidR="001143F3" w:rsidRDefault="001143F3" w:rsidP="00402533">
      <w:pPr>
        <w:spacing w:after="0" w:line="240" w:lineRule="auto"/>
      </w:pPr>
      <w:r>
        <w:separator/>
      </w:r>
    </w:p>
  </w:footnote>
  <w:footnote w:type="continuationSeparator" w:id="0">
    <w:p w14:paraId="5F968610" w14:textId="77777777" w:rsidR="001143F3" w:rsidRDefault="001143F3" w:rsidP="00402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DF7B9B"/>
    <w:multiLevelType w:val="hybridMultilevel"/>
    <w:tmpl w:val="D7A09B9C"/>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0" w15:restartNumberingAfterBreak="0">
    <w:nsid w:val="797844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44866879">
    <w:abstractNumId w:val="8"/>
  </w:num>
  <w:num w:numId="2" w16cid:durableId="1009482312">
    <w:abstractNumId w:val="6"/>
  </w:num>
  <w:num w:numId="3" w16cid:durableId="1356426632">
    <w:abstractNumId w:val="5"/>
  </w:num>
  <w:num w:numId="4" w16cid:durableId="1382095121">
    <w:abstractNumId w:val="4"/>
  </w:num>
  <w:num w:numId="5" w16cid:durableId="62415554">
    <w:abstractNumId w:val="7"/>
  </w:num>
  <w:num w:numId="6" w16cid:durableId="1374960952">
    <w:abstractNumId w:val="3"/>
  </w:num>
  <w:num w:numId="7" w16cid:durableId="6178485">
    <w:abstractNumId w:val="2"/>
  </w:num>
  <w:num w:numId="8" w16cid:durableId="1961261456">
    <w:abstractNumId w:val="1"/>
  </w:num>
  <w:num w:numId="9" w16cid:durableId="346176460">
    <w:abstractNumId w:val="0"/>
  </w:num>
  <w:num w:numId="10" w16cid:durableId="979848861">
    <w:abstractNumId w:val="9"/>
  </w:num>
  <w:num w:numId="11" w16cid:durableId="1379475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B56"/>
    <w:rsid w:val="00034616"/>
    <w:rsid w:val="0006063C"/>
    <w:rsid w:val="0007457F"/>
    <w:rsid w:val="000F4BB6"/>
    <w:rsid w:val="001143F3"/>
    <w:rsid w:val="0015074B"/>
    <w:rsid w:val="0017038D"/>
    <w:rsid w:val="001B2F6F"/>
    <w:rsid w:val="001B6CAF"/>
    <w:rsid w:val="0029639D"/>
    <w:rsid w:val="00326F90"/>
    <w:rsid w:val="00332AD4"/>
    <w:rsid w:val="003330EB"/>
    <w:rsid w:val="00402533"/>
    <w:rsid w:val="006A6DF3"/>
    <w:rsid w:val="00746A51"/>
    <w:rsid w:val="00901576"/>
    <w:rsid w:val="00AA1D8D"/>
    <w:rsid w:val="00AD51CD"/>
    <w:rsid w:val="00B47730"/>
    <w:rsid w:val="00CB0664"/>
    <w:rsid w:val="00D40F6D"/>
    <w:rsid w:val="00F45E70"/>
    <w:rsid w:val="00F542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9202E"/>
  <w14:defaultImageDpi w14:val="300"/>
  <w15:docId w15:val="{AF6EE81F-5D6E-45BB-ACAE-86B1B81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Reshmi Reshmi</cp:lastModifiedBy>
  <cp:revision>34</cp:revision>
  <dcterms:created xsi:type="dcterms:W3CDTF">2013-12-23T23:15:00Z</dcterms:created>
  <dcterms:modified xsi:type="dcterms:W3CDTF">2025-09-19T11:26:00Z</dcterms:modified>
  <cp:category/>
</cp:coreProperties>
</file>